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📣 Anuncio Oficial – LAB 006: Aprende mkdocs desde cero</w:t>
      </w:r>
    </w:p>
    <w:p>
      <w:pPr>
        <w:pStyle w:val="Heading1"/>
      </w:pPr>
      <w:r>
        <w:t>📱 Mensaje para WhatsApp (tono personal y empático)</w:t>
      </w:r>
    </w:p>
    <w:p>
      <w:r>
        <w:t>Hola 👋</w:t>
        <w:br/>
        <w:br/>
        <w:t>¡Ya está disponible el nuevo Lab de ATLANTYDE!</w:t>
        <w:br/>
        <w:t>Es una guía paso a paso para aprender `mkdocs`, una herramienta clave para crear sitios de documentación vivos 📚.</w:t>
        <w:br/>
        <w:t>Ideal para makers, profes, estudiantes y cualquier mente curiosa 🧠.</w:t>
        <w:br/>
        <w:br/>
        <w:t>🔗 Accede aquí: [LAB 006 - Aprende mkdocs] (ZIP)</w:t>
        <w:br/>
        <w:br/>
        <w:t>¡Dime si te animas a probarlo y lo comentamos juntos! 💬</w:t>
      </w:r>
    </w:p>
    <w:p>
      <w:pPr>
        <w:pStyle w:val="Heading1"/>
      </w:pPr>
      <w:r>
        <w:t>📧 Correo profesional para red académica o institucional</w:t>
      </w:r>
    </w:p>
    <w:p>
      <w:r>
        <w:t>Asunto: Nuevo laboratorio formativo – Aprende mkdocs desde cero (LAB 006 – ATLANTYDE)</w:t>
        <w:br/>
        <w:br/>
        <w:t>Estimado equipo docente / comunidad educativa:</w:t>
        <w:br/>
        <w:br/>
        <w:t>Les compartimos el nuevo laboratorio formativo desarrollado en el marco de la plataforma educativa ética ATLANTYDE:</w:t>
        <w:br/>
        <w:br/>
        <w:t>🧪 LAB 006 – Aprende mkdocs desde cero</w:t>
        <w:br/>
        <w:t>👉 Objetivo: Introducir la creación de sitios web de documentación con Markdown y mkdocs</w:t>
        <w:br/>
        <w:t>📦 Contenido: Estructura educativa + guía paso a paso + ejemplos navegables</w:t>
        <w:br/>
        <w:t>📂 Formatos: Compatible con GitHub Classroom, Notion, Moodle, SCORM, xAPI</w:t>
        <w:br/>
        <w:br/>
        <w:t>💡 Este recurso puede incorporarse directamente en sus entornos de aprendizaje y cursos de competencias digitales.</w:t>
        <w:br/>
        <w:t>🧾 Licencia: Creative Commons CC BY 4.0</w:t>
        <w:br/>
        <w:br/>
        <w:t>📥 Descargar Lab: [ATLANTYDE_LAB_MKDOCS.zip]</w:t>
        <w:br/>
        <w:t>🌐 Micrositio oficial: [index.md en mkdocs]</w:t>
        <w:br/>
        <w:br/>
        <w:t>Para soporte o personalización institucional, quedamos disponibles.</w:t>
        <w:br/>
        <w:br/>
        <w:t>Cordialmente,</w:t>
        <w:br/>
        <w:br/>
        <w:t>Jaime Silva Kbza + CLO</w:t>
        <w:br/>
        <w:t>Arquitectura Educativa Ética – ATLANTYDE</w:t>
      </w:r>
    </w:p>
    <w:p>
      <w:pPr>
        <w:pStyle w:val="Heading1"/>
      </w:pPr>
      <w:r>
        <w:t>📘 Texto para Notion / LMS / Google Classroom</w:t>
      </w:r>
    </w:p>
    <w:p>
      <w:r>
        <w:t>🧠 *LAB 006 – Aprende mkdocs desde cero*</w:t>
        <w:br/>
        <w:br/>
        <w:t>Crea tu primer sitio educativo usando Markdown y mkdocs.</w:t>
        <w:br/>
        <w:br/>
        <w:t>- 💾 Descargar: [ATLANTYDE_LAB_MKDOCS.zip]</w:t>
        <w:br/>
        <w:t>- 🎓 Nivel: Iniciación</w:t>
        <w:br/>
        <w:t>- 🧩 Licencia: CC BY 4.0</w:t>
        <w:br/>
        <w:t>- ⏱️ Duración estimada: 60 minutos</w:t>
        <w:br/>
        <w:br/>
        <w:t>Incluye todo lo necesario para integrarse a tu entorno de enseñanza o trabajo educativo.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